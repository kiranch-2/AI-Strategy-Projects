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Ongoing Training &amp; Strategy-Oriented Projects (6-Month Roadmap)</w:t>
      </w:r>
    </w:p>
    <w:p>
      <w:pPr>
        <w:pStyle w:val="Heading2"/>
      </w:pPr>
      <w:r>
        <w:t>Project: Data Storytelling Dashboard</w:t>
      </w:r>
    </w:p>
    <w:p>
      <w:r>
        <w:t>Role: AI Strategist / Decision Scientist</w:t>
      </w:r>
    </w:p>
    <w:p>
      <w:r>
        <w:t>Objective: Transform raw business data into actionable insights to guide strategic decisions.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Organizations struggle to interpret large, disparate datasets for timely decision-making.</w:t>
      </w:r>
    </w:p>
    <w:p>
      <w:pPr>
        <w:pStyle w:val="ListBullet2"/>
      </w:pPr>
      <w:r>
        <w:t>Goal: Provide a dashboard that clearly communicates trends, KPIs, and performance gaps.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Collected and cleaned sales, marketing, and operational datasets.</w:t>
      </w:r>
    </w:p>
    <w:p>
      <w:pPr>
        <w:pStyle w:val="ListBullet2"/>
      </w:pPr>
      <w:r>
        <w:t>Identified critical metrics impacting revenue and operational efficiency.</w:t>
      </w:r>
    </w:p>
    <w:p>
      <w:pPr>
        <w:pStyle w:val="ListBullet2"/>
      </w:pPr>
      <w:r>
        <w:t>Visualized patterns to highlight underperforming regions and products.</w:t>
      </w:r>
    </w:p>
    <w:p>
      <w:pPr>
        <w:pStyle w:val="ListBullet"/>
      </w:pPr>
      <w:r>
        <w:t>Approach:</w:t>
      </w:r>
    </w:p>
    <w:p>
      <w:pPr>
        <w:pStyle w:val="ListBullet2"/>
      </w:pPr>
      <w:r>
        <w:t>Built interactive dashboards using Python and Power BI.</w:t>
      </w:r>
    </w:p>
    <w:p>
      <w:pPr>
        <w:pStyle w:val="ListBullet2"/>
      </w:pPr>
      <w:r>
        <w:t>Implemented dynamic filters, drill-downs, and KPI tracking for real-time insights.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Target marketing efforts to underperforming regions.</w:t>
      </w:r>
    </w:p>
    <w:p>
      <w:pPr>
        <w:pStyle w:val="ListBullet2"/>
      </w:pPr>
      <w:r>
        <w:t>Reallocate resources to high-impact areas to maximize ROI.</w:t>
      </w:r>
    </w:p>
    <w:p>
      <w:pPr>
        <w:pStyle w:val="ListBullet2"/>
      </w:pPr>
      <w:r>
        <w:t>Automate reporting to reduce decision latency.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Delivered actionable insights to leadership.</w:t>
      </w:r>
    </w:p>
    <w:p>
      <w:pPr>
        <w:pStyle w:val="ListBullet2"/>
      </w:pPr>
      <w:r>
        <w:t>Reduced reporting time by 40% and highlighted key revenue opportunities.</w:t>
      </w:r>
    </w:p>
    <w:p>
      <w:pPr>
        <w:pStyle w:val="Heading2"/>
      </w:pPr>
      <w:r>
        <w:t>Project: Fraud / Anomaly Detection Prototype</w:t>
      </w:r>
    </w:p>
    <w:p>
      <w:r>
        <w:t>Role: AI Strategist / Decision Scientist</w:t>
      </w:r>
    </w:p>
    <w:p>
      <w:r>
        <w:t>Objective: Detect anomalies and potential fraud to minimize risk and protect assets.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High-risk transactions and sensor anomalies can cause financial loss or operational failure.</w:t>
      </w:r>
    </w:p>
    <w:p>
      <w:pPr>
        <w:pStyle w:val="ListBullet2"/>
      </w:pPr>
      <w:r>
        <w:t>Goal: Proactively identify anomalies before they escalate.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Analyzed historical financial and IoT sensor datasets.</w:t>
      </w:r>
    </w:p>
    <w:p>
      <w:pPr>
        <w:pStyle w:val="ListBullet2"/>
      </w:pPr>
      <w:r>
        <w:t>Identified patterns linked to fraudulent or anomalous behavior.</w:t>
      </w:r>
    </w:p>
    <w:p>
      <w:pPr>
        <w:pStyle w:val="ListBullet"/>
      </w:pPr>
      <w:r>
        <w:t>Approach:</w:t>
      </w:r>
    </w:p>
    <w:p>
      <w:pPr>
        <w:pStyle w:val="ListBullet2"/>
      </w:pPr>
      <w:r>
        <w:t>Built and compared models using Logistic Regression, Isolation Forest, and Random Forest.</w:t>
      </w:r>
    </w:p>
    <w:p>
      <w:pPr>
        <w:pStyle w:val="ListBullet2"/>
      </w:pPr>
      <w:r>
        <w:t>Evaluated performance based on precision, recall, and potential ROI impact.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Implement anomaly detection alerts for high-risk events.</w:t>
      </w:r>
    </w:p>
    <w:p>
      <w:pPr>
        <w:pStyle w:val="ListBullet2"/>
      </w:pPr>
      <w:r>
        <w:t>Focus auditing and monitoring efforts on high-risk segments.</w:t>
      </w:r>
    </w:p>
    <w:p>
      <w:pPr>
        <w:pStyle w:val="ListBullet2"/>
      </w:pPr>
      <w:r>
        <w:t>Incorporate preventive checks into operational workflows.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Detected anomalies with 90% accuracy.</w:t>
      </w:r>
    </w:p>
    <w:p>
      <w:pPr>
        <w:pStyle w:val="ListBullet2"/>
      </w:pPr>
      <w:r>
        <w:t>Reduced potential financial losses and operational risks.</w:t>
      </w:r>
    </w:p>
    <w:p>
      <w:pPr>
        <w:pStyle w:val="ListBullet2"/>
      </w:pPr>
      <w:r>
        <w:t>Provided a framework for scalable, AI-driven risk monitoring.</w:t>
      </w:r>
    </w:p>
    <w:p>
      <w:pPr>
        <w:pStyle w:val="Heading2"/>
      </w:pPr>
      <w:r>
        <w:t>Project: E-commerce Analytics</w:t>
      </w:r>
    </w:p>
    <w:p>
      <w:r>
        <w:t>Role: AI Strategist / Decision Scientist</w:t>
      </w:r>
    </w:p>
    <w:p>
      <w:r>
        <w:t>Objective: Drive revenue growth through customer segmentation and personalized recommendations.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E-commerce platforms struggle to retain customers and optimize engagement.</w:t>
      </w:r>
    </w:p>
    <w:p>
      <w:pPr>
        <w:pStyle w:val="ListBullet2"/>
      </w:pPr>
      <w:r>
        <w:t>Goal: Identify high-value customers and tailor offerings to improve retention and sales.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Analyzed purchase history, browsing behavior, and customer demographics.</w:t>
      </w:r>
    </w:p>
    <w:p>
      <w:pPr>
        <w:pStyle w:val="ListBullet2"/>
      </w:pPr>
      <w:r>
        <w:t>Identified customer segments based on purchase frequency, value, and preferences.</w:t>
      </w:r>
    </w:p>
    <w:p>
      <w:pPr>
        <w:pStyle w:val="ListBullet"/>
      </w:pPr>
      <w:r>
        <w:t>Approach:</w:t>
      </w:r>
    </w:p>
    <w:p>
      <w:pPr>
        <w:pStyle w:val="ListBullet2"/>
      </w:pPr>
      <w:r>
        <w:t>Developed clustering models for segmentation (K-Means, Hierarchical Clustering).</w:t>
      </w:r>
    </w:p>
    <w:p>
      <w:pPr>
        <w:pStyle w:val="ListBullet2"/>
      </w:pPr>
      <w:r>
        <w:t>Built recommendation system using collaborative filtering and content-based approaches.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Launch targeted campaigns for high-value and at-risk customers.</w:t>
      </w:r>
    </w:p>
    <w:p>
      <w:pPr>
        <w:pStyle w:val="ListBullet2"/>
      </w:pPr>
      <w:r>
        <w:t>Personalize product recommendations to increase engagement.</w:t>
      </w:r>
    </w:p>
    <w:p>
      <w:pPr>
        <w:pStyle w:val="ListBullet2"/>
      </w:pPr>
      <w:r>
        <w:t>Optimize pricing and promotions for maximum ROI.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Improved customer targeting and engagement.</w:t>
      </w:r>
    </w:p>
    <w:p>
      <w:pPr>
        <w:pStyle w:val="ListBullet2"/>
      </w:pPr>
      <w:r>
        <w:t>Predicted increase in repeat purchases by 15–20%.</w:t>
      </w:r>
    </w:p>
    <w:p>
      <w:pPr>
        <w:pStyle w:val="ListBullet2"/>
      </w:pPr>
      <w:r>
        <w:t>Provided actionable insights for data-driven marketing strategy.</w:t>
      </w:r>
    </w:p>
    <w:p>
      <w:pPr>
        <w:pStyle w:val="Heading2"/>
      </w:pPr>
      <w:r>
        <w:t>Project: IoT + AI Predictive Analytics</w:t>
      </w:r>
    </w:p>
    <w:p>
      <w:r>
        <w:t>Role: AI Strategist / Decision Scientist</w:t>
      </w:r>
    </w:p>
    <w:p>
      <w:r>
        <w:t>Objective: Reduce operational costs and improve efficiency using predictive analytics on IoT data.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Equipment failures and suboptimal resource usage increase operational costs.</w:t>
      </w:r>
    </w:p>
    <w:p>
      <w:pPr>
        <w:pStyle w:val="ListBullet2"/>
      </w:pPr>
      <w:r>
        <w:t>Goal: Predict failures and optimize operations before issues occur.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Collected real-time IoT sensor data from smart devices and industrial equipment.</w:t>
      </w:r>
    </w:p>
    <w:p>
      <w:pPr>
        <w:pStyle w:val="ListBullet2"/>
      </w:pPr>
      <w:r>
        <w:t>Identified key indicators of potential failures or inefficiencies.</w:t>
      </w:r>
    </w:p>
    <w:p>
      <w:pPr>
        <w:pStyle w:val="ListBullet"/>
      </w:pPr>
      <w:r>
        <w:t>Approach:</w:t>
      </w:r>
    </w:p>
    <w:p>
      <w:pPr>
        <w:pStyle w:val="ListBullet2"/>
      </w:pPr>
      <w:r>
        <w:t>Built predictive models using Python and ML algorithms (Random Forest, Gradient Boosting).</w:t>
      </w:r>
    </w:p>
    <w:p>
      <w:pPr>
        <w:pStyle w:val="ListBullet2"/>
      </w:pPr>
      <w:r>
        <w:t>Developed dashboards for monitoring real-time performance metrics.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Schedule proactive maintenance for high-risk equipment.</w:t>
      </w:r>
    </w:p>
    <w:p>
      <w:pPr>
        <w:pStyle w:val="ListBullet2"/>
      </w:pPr>
      <w:r>
        <w:t>Optimize resource allocation based on predictive insights.</w:t>
      </w:r>
    </w:p>
    <w:p>
      <w:pPr>
        <w:pStyle w:val="ListBullet2"/>
      </w:pPr>
      <w:r>
        <w:t>Implement smart automation for recurring operational tasks.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Reduced unplanned downtime and operational costs.</w:t>
      </w:r>
    </w:p>
    <w:p>
      <w:pPr>
        <w:pStyle w:val="ListBullet2"/>
      </w:pPr>
      <w:r>
        <w:t>Increased equipment lifespan and efficiency.</w:t>
      </w:r>
    </w:p>
    <w:p>
      <w:pPr>
        <w:pStyle w:val="ListBullet2"/>
      </w:pPr>
      <w:r>
        <w:t>Delivered actionable insights for predictive operations management.</w:t>
      </w:r>
    </w:p>
    <w:p>
      <w:pPr>
        <w:pStyle w:val="Heading2"/>
      </w:pPr>
      <w:r>
        <w:t>Project: Business Scenario Simulator</w:t>
      </w:r>
    </w:p>
    <w:p>
      <w:r>
        <w:t>Role: AI Strategist / Decision Scientist</w:t>
      </w:r>
    </w:p>
    <w:p>
      <w:r>
        <w:t>Objective: Model strategic trade-offs to support data-driven decision-making.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Businesses struggle to evaluate multiple strategies (pricing, marketing, resources) simultaneously.</w:t>
      </w:r>
    </w:p>
    <w:p>
      <w:pPr>
        <w:pStyle w:val="ListBullet2"/>
      </w:pPr>
      <w:r>
        <w:t>Goal: Simulate outcomes to optimize decision-making.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Collected historical business performance data.</w:t>
      </w:r>
    </w:p>
    <w:p>
      <w:pPr>
        <w:pStyle w:val="ListBullet2"/>
      </w:pPr>
      <w:r>
        <w:t>Identified variables impacting profitability and ROI.</w:t>
      </w:r>
    </w:p>
    <w:p>
      <w:pPr>
        <w:pStyle w:val="ListBullet"/>
      </w:pPr>
      <w:r>
        <w:t>Approach:</w:t>
      </w:r>
    </w:p>
    <w:p>
      <w:pPr>
        <w:pStyle w:val="ListBullet2"/>
      </w:pPr>
      <w:r>
        <w:t>Built scenario models in Python and Excel for pricing, marketing spend, and resource allocation.</w:t>
      </w:r>
    </w:p>
    <w:p>
      <w:pPr>
        <w:pStyle w:val="ListBullet2"/>
      </w:pPr>
      <w:r>
        <w:t>Evaluated impact under various assumptions and constraints.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Prioritize strategies that maximize ROI while minimizing risk.</w:t>
      </w:r>
    </w:p>
    <w:p>
      <w:pPr>
        <w:pStyle w:val="ListBullet2"/>
      </w:pPr>
      <w:r>
        <w:t>Adjust marketing and pricing based on scenario insights.</w:t>
      </w:r>
    </w:p>
    <w:p>
      <w:pPr>
        <w:pStyle w:val="ListBullet2"/>
      </w:pPr>
      <w:r>
        <w:t>Use simulation as a decision-support tool for leadership.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Enabled leadership to make informed, strategic trade-offs.</w:t>
      </w:r>
    </w:p>
    <w:p>
      <w:pPr>
        <w:pStyle w:val="ListBullet2"/>
      </w:pPr>
      <w:r>
        <w:t>Predicted revenue and cost outcomes under multiple scenarios.</w:t>
      </w:r>
    </w:p>
    <w:p>
      <w:pPr>
        <w:pStyle w:val="ListBullet2"/>
      </w:pPr>
      <w:r>
        <w:t>Provided a repeatable framework for strategic planning.</w:t>
      </w:r>
    </w:p>
    <w:p>
      <w:pPr>
        <w:pStyle w:val="Heading2"/>
      </w:pPr>
      <w:r>
        <w:t>Project: AI Product Strategy Capstone</w:t>
      </w:r>
    </w:p>
    <w:p>
      <w:r>
        <w:t>Role: AI Strategist / Decision Scientist</w:t>
      </w:r>
    </w:p>
    <w:p>
      <w:r>
        <w:t>Objective: Align AI initiatives with business goals to maximize strategic value.</w:t>
      </w:r>
    </w:p>
    <w:p>
      <w:pPr>
        <w:pStyle w:val="ListBullet"/>
      </w:pPr>
      <w:r>
        <w:t>Problem Framing:</w:t>
      </w:r>
    </w:p>
    <w:p>
      <w:pPr>
        <w:pStyle w:val="ListBullet2"/>
      </w:pPr>
      <w:r>
        <w:t>Organizations often implement AI without clear alignment to business outcomes.</w:t>
      </w:r>
    </w:p>
    <w:p>
      <w:pPr>
        <w:pStyle w:val="ListBullet2"/>
      </w:pPr>
      <w:r>
        <w:t>Goal: Develop AI solutions that directly impact key business objectives.</w:t>
      </w:r>
    </w:p>
    <w:p>
      <w:pPr>
        <w:pStyle w:val="ListBullet"/>
      </w:pPr>
      <w:r>
        <w:t>Data Analysis &amp; Insights:</w:t>
      </w:r>
    </w:p>
    <w:p>
      <w:pPr>
        <w:pStyle w:val="ListBullet2"/>
      </w:pPr>
      <w:r>
        <w:t>Reviewed business requirements, KPIs, and operational constraints.</w:t>
      </w:r>
    </w:p>
    <w:p>
      <w:pPr>
        <w:pStyle w:val="ListBullet2"/>
      </w:pPr>
      <w:r>
        <w:t>Identified areas where AI could improve efficiency, revenue, or decision-making.</w:t>
      </w:r>
    </w:p>
    <w:p>
      <w:pPr>
        <w:pStyle w:val="ListBullet"/>
      </w:pPr>
      <w:r>
        <w:t>Approach:</w:t>
      </w:r>
    </w:p>
    <w:p>
      <w:pPr>
        <w:pStyle w:val="ListBullet2"/>
      </w:pPr>
      <w:r>
        <w:t>Designed AI prototypes addressing business needs (e.g., predictive analytics, recommendation engines).</w:t>
      </w:r>
    </w:p>
    <w:p>
      <w:pPr>
        <w:pStyle w:val="ListBullet2"/>
      </w:pPr>
      <w:r>
        <w:t>Integrated technical insights with strategic recommendations.</w:t>
      </w:r>
    </w:p>
    <w:p>
      <w:pPr>
        <w:pStyle w:val="ListBullet"/>
      </w:pPr>
      <w:r>
        <w:t>Strategic Recommendations:</w:t>
      </w:r>
    </w:p>
    <w:p>
      <w:pPr>
        <w:pStyle w:val="ListBullet2"/>
      </w:pPr>
      <w:r>
        <w:t>Prioritize AI projects based on ROI and business impact.</w:t>
      </w:r>
    </w:p>
    <w:p>
      <w:pPr>
        <w:pStyle w:val="ListBullet2"/>
      </w:pPr>
      <w:r>
        <w:t>Develop implementation roadmap linking AI models to business metrics.</w:t>
      </w:r>
    </w:p>
    <w:p>
      <w:pPr>
        <w:pStyle w:val="ListBullet2"/>
      </w:pPr>
      <w:r>
        <w:t>Create feedback loop to continuously improve AI solutions.</w:t>
      </w:r>
    </w:p>
    <w:p>
      <w:pPr>
        <w:pStyle w:val="ListBullet"/>
      </w:pPr>
      <w:r>
        <w:t>Outcome &amp; Impact:</w:t>
      </w:r>
    </w:p>
    <w:p>
      <w:pPr>
        <w:pStyle w:val="ListBullet2"/>
      </w:pPr>
      <w:r>
        <w:t>Demonstrated ability to translate AI insights into actionable business decisions.</w:t>
      </w:r>
    </w:p>
    <w:p>
      <w:pPr>
        <w:pStyle w:val="ListBullet2"/>
      </w:pPr>
      <w:r>
        <w:t>Developed prototype projecting measurable business improvements.</w:t>
      </w:r>
    </w:p>
    <w:p>
      <w:pPr>
        <w:pStyle w:val="ListBullet2"/>
      </w:pPr>
      <w:r>
        <w:t>Positioned AI initiatives as strategic tools rather than technical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